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A8C3" w14:textId="77777777" w:rsidR="00AD2517" w:rsidRDefault="00000000">
      <w:pPr>
        <w:pStyle w:val="Title"/>
      </w:pPr>
      <w:r>
        <w:t>Social Media Analysis – Question Set</w:t>
      </w:r>
    </w:p>
    <w:p w14:paraId="3A23EE3D" w14:textId="77777777" w:rsidR="00AD2517" w:rsidRDefault="00000000">
      <w:pPr>
        <w:pStyle w:val="Heading1"/>
      </w:pPr>
      <w:r>
        <w:t>🧠 1. General Usage Patterns</w:t>
      </w:r>
    </w:p>
    <w:p w14:paraId="0F776798" w14:textId="699C5A54" w:rsidR="00AD2517" w:rsidRDefault="00000000" w:rsidP="0011538D">
      <w:pPr>
        <w:pStyle w:val="ListBullet"/>
        <w:numPr>
          <w:ilvl w:val="0"/>
          <w:numId w:val="10"/>
        </w:numPr>
      </w:pPr>
      <w:r>
        <w:t>What is the average daily social media usage across all students?</w:t>
      </w:r>
    </w:p>
    <w:p w14:paraId="72CDDF19" w14:textId="0216E299" w:rsidR="00AD2517" w:rsidRDefault="00000000" w:rsidP="0011538D">
      <w:pPr>
        <w:pStyle w:val="ListBullet"/>
        <w:numPr>
          <w:ilvl w:val="0"/>
          <w:numId w:val="10"/>
        </w:numPr>
      </w:pPr>
      <w:r>
        <w:t>Which platforms are most used, and how does that vary by country or age?</w:t>
      </w:r>
    </w:p>
    <w:p w14:paraId="5EF4BAB7" w14:textId="012C147D" w:rsidR="00AD2517" w:rsidRDefault="00000000" w:rsidP="0011538D">
      <w:pPr>
        <w:pStyle w:val="ListBullet"/>
        <w:numPr>
          <w:ilvl w:val="0"/>
          <w:numId w:val="10"/>
        </w:numPr>
      </w:pPr>
      <w:r>
        <w:t>Is there a correlation between daily usage hours and addiction score?</w:t>
      </w:r>
    </w:p>
    <w:p w14:paraId="6DABE967" w14:textId="77777777" w:rsidR="00AD2517" w:rsidRDefault="00000000">
      <w:pPr>
        <w:pStyle w:val="Heading1"/>
      </w:pPr>
      <w:r>
        <w:t>🎓 2. Academic Impact</w:t>
      </w:r>
    </w:p>
    <w:p w14:paraId="7725F5F9" w14:textId="14D57B59" w:rsidR="00AD2517" w:rsidRDefault="00000000">
      <w:pPr>
        <w:pStyle w:val="ListBullet"/>
      </w:pPr>
      <w:r>
        <w:t>Do students who use social media more report that it affects their academic performance?</w:t>
      </w:r>
    </w:p>
    <w:p w14:paraId="065A3E7B" w14:textId="6868681A" w:rsidR="00AD2517" w:rsidRDefault="00000000">
      <w:pPr>
        <w:pStyle w:val="ListBullet"/>
      </w:pPr>
      <w:r>
        <w:t>Is there a difference in usage hours and Addicted_Score between High School, Undergraduate, and Graduate students?</w:t>
      </w:r>
    </w:p>
    <w:p w14:paraId="4F1BB340" w14:textId="59D0FEBD" w:rsidR="00AD2517" w:rsidRDefault="00000000">
      <w:pPr>
        <w:pStyle w:val="ListBullet"/>
      </w:pPr>
      <w:r>
        <w:t>Are students with high Addicted_Score more likely to say it impacts their academic performance?</w:t>
      </w:r>
    </w:p>
    <w:p w14:paraId="74B86B6C" w14:textId="77777777" w:rsidR="00AD2517" w:rsidRDefault="00000000">
      <w:pPr>
        <w:pStyle w:val="Heading1"/>
      </w:pPr>
      <w:r>
        <w:t>🌙 3. Sleep &amp; Mental Health</w:t>
      </w:r>
    </w:p>
    <w:p w14:paraId="61FE11E2" w14:textId="72B404C8" w:rsidR="00AD2517" w:rsidRDefault="00000000">
      <w:pPr>
        <w:pStyle w:val="ListBullet"/>
      </w:pPr>
      <w:r>
        <w:t>Is there a relationship between Avg_Daily_Usage_Hours and Sleep_Hours_Per_Night?</w:t>
      </w:r>
    </w:p>
    <w:p w14:paraId="6B00EA7C" w14:textId="5AC6E0AD" w:rsidR="00AD2517" w:rsidRDefault="00000000">
      <w:pPr>
        <w:pStyle w:val="ListBullet"/>
      </w:pPr>
      <w:r>
        <w:t>Does social media addiction correlate with lower mental health scores?</w:t>
      </w:r>
    </w:p>
    <w:p w14:paraId="1D3079A8" w14:textId="0E552403" w:rsidR="00AD2517" w:rsidRDefault="00000000">
      <w:pPr>
        <w:pStyle w:val="ListBullet"/>
      </w:pPr>
      <w:r>
        <w:t>Do students with low sleep and high usage report lower mental health scores?</w:t>
      </w:r>
    </w:p>
    <w:p w14:paraId="67B7D701" w14:textId="77777777" w:rsidR="00AD2517" w:rsidRDefault="00000000">
      <w:pPr>
        <w:pStyle w:val="Heading1"/>
      </w:pPr>
      <w:r>
        <w:t>🌍 4. Demographic Insights</w:t>
      </w:r>
    </w:p>
    <w:p w14:paraId="12C02B51" w14:textId="26FBCC7E" w:rsidR="00AD2517" w:rsidRDefault="00000000">
      <w:pPr>
        <w:pStyle w:val="ListBullet"/>
      </w:pPr>
      <w:r>
        <w:t>Do males and females use social media differently (hours, platforms)?</w:t>
      </w:r>
    </w:p>
    <w:p w14:paraId="714A6FC1" w14:textId="2785DB73" w:rsidR="00AD2517" w:rsidRDefault="00000000">
      <w:pPr>
        <w:pStyle w:val="ListBullet"/>
      </w:pPr>
      <w:r>
        <w:t>Which countries have the highest average daily social media usage?</w:t>
      </w:r>
    </w:p>
    <w:p w14:paraId="4FAE3B32" w14:textId="48C8F500" w:rsidR="00AD2517" w:rsidRDefault="00000000">
      <w:pPr>
        <w:pStyle w:val="ListBullet"/>
      </w:pPr>
      <w:r>
        <w:t>Is there any pattern in Addicted_Score by country, gender, or age group?</w:t>
      </w:r>
    </w:p>
    <w:p w14:paraId="6A21BF35" w14:textId="77777777" w:rsidR="00AD2517" w:rsidRDefault="00000000">
      <w:pPr>
        <w:pStyle w:val="Heading1"/>
      </w:pPr>
      <w:r>
        <w:t>❤️ 5. Social Relationships</w:t>
      </w:r>
    </w:p>
    <w:p w14:paraId="2BB1507D" w14:textId="38E04640" w:rsidR="00AD2517" w:rsidRDefault="00000000">
      <w:pPr>
        <w:pStyle w:val="ListBullet"/>
      </w:pPr>
      <w:r>
        <w:t>Do students in a relationship report more conflicts over social media?</w:t>
      </w:r>
    </w:p>
    <w:p w14:paraId="4C698508" w14:textId="332058D2" w:rsidR="00AD2517" w:rsidRDefault="00000000">
      <w:pPr>
        <w:pStyle w:val="ListBullet"/>
      </w:pPr>
      <w:r>
        <w:t>Are single students more addicted than those in a relationship?</w:t>
      </w:r>
    </w:p>
    <w:p w14:paraId="07215189" w14:textId="5EEAC8A8" w:rsidR="00AD2517" w:rsidRDefault="00000000">
      <w:pPr>
        <w:pStyle w:val="ListBullet"/>
      </w:pPr>
      <w:r>
        <w:t>How does relationship status relate to mental health score?</w:t>
      </w:r>
    </w:p>
    <w:p w14:paraId="2441AF24" w14:textId="77777777" w:rsidR="00AD2517" w:rsidRDefault="00000000">
      <w:pPr>
        <w:pStyle w:val="Heading1"/>
      </w:pPr>
      <w:r>
        <w:t>🔥 6. Addiction Focused</w:t>
      </w:r>
    </w:p>
    <w:p w14:paraId="06E8BEAA" w14:textId="3D1E42E4" w:rsidR="00AD2517" w:rsidRDefault="00000000">
      <w:pPr>
        <w:pStyle w:val="ListBullet"/>
      </w:pPr>
      <w:r>
        <w:t>What are the top 5 most common usage patterns among students with Addicted_Score ≥ 8?</w:t>
      </w:r>
    </w:p>
    <w:p w14:paraId="29E73748" w14:textId="04B9958B" w:rsidR="00AD2517" w:rsidRDefault="00000000">
      <w:pPr>
        <w:pStyle w:val="ListBullet"/>
      </w:pPr>
      <w:r>
        <w:t>Are students who spend more than 5 hours/day significantly more likely to have Addicted_Score ≥ 7?</w:t>
      </w:r>
    </w:p>
    <w:p w14:paraId="26408F7D" w14:textId="5260BE4E" w:rsidR="00AD2517" w:rsidRDefault="00000000">
      <w:pPr>
        <w:pStyle w:val="ListBullet"/>
      </w:pPr>
      <w:r>
        <w:lastRenderedPageBreak/>
        <w:t>Does higher conflict over social media always imply higher Addicted_Score?</w:t>
      </w:r>
    </w:p>
    <w:sectPr w:rsidR="00AD2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136E62"/>
    <w:multiLevelType w:val="hybridMultilevel"/>
    <w:tmpl w:val="F1BE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4307">
    <w:abstractNumId w:val="8"/>
  </w:num>
  <w:num w:numId="2" w16cid:durableId="1275988565">
    <w:abstractNumId w:val="6"/>
  </w:num>
  <w:num w:numId="3" w16cid:durableId="160433870">
    <w:abstractNumId w:val="5"/>
  </w:num>
  <w:num w:numId="4" w16cid:durableId="65693415">
    <w:abstractNumId w:val="4"/>
  </w:num>
  <w:num w:numId="5" w16cid:durableId="1758399133">
    <w:abstractNumId w:val="7"/>
  </w:num>
  <w:num w:numId="6" w16cid:durableId="1013874154">
    <w:abstractNumId w:val="3"/>
  </w:num>
  <w:num w:numId="7" w16cid:durableId="1962495044">
    <w:abstractNumId w:val="2"/>
  </w:num>
  <w:num w:numId="8" w16cid:durableId="1091126803">
    <w:abstractNumId w:val="1"/>
  </w:num>
  <w:num w:numId="9" w16cid:durableId="258880509">
    <w:abstractNumId w:val="0"/>
  </w:num>
  <w:num w:numId="10" w16cid:durableId="1593394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38D"/>
    <w:rsid w:val="0015074B"/>
    <w:rsid w:val="0029639D"/>
    <w:rsid w:val="002A7D5B"/>
    <w:rsid w:val="00326F90"/>
    <w:rsid w:val="005A5AE3"/>
    <w:rsid w:val="00AA1D8D"/>
    <w:rsid w:val="00AD25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09080"/>
  <w14:defaultImageDpi w14:val="300"/>
  <w15:docId w15:val="{AB12007B-CBBF-4390-AB1A-F979818E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Raza</cp:lastModifiedBy>
  <cp:revision>2</cp:revision>
  <dcterms:created xsi:type="dcterms:W3CDTF">2025-07-02T12:49:00Z</dcterms:created>
  <dcterms:modified xsi:type="dcterms:W3CDTF">2025-07-02T12:49:00Z</dcterms:modified>
  <cp:category/>
</cp:coreProperties>
</file>